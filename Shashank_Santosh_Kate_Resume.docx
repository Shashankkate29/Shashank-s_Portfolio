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2C" w:rsidRDefault="005A343B">
      <w:pPr>
        <w:pStyle w:val="Title"/>
      </w:pPr>
      <w:proofErr w:type="spellStart"/>
      <w:r>
        <w:t>Shashank</w:t>
      </w:r>
      <w:proofErr w:type="spellEnd"/>
      <w:r>
        <w:t xml:space="preserve"> </w:t>
      </w:r>
      <w:proofErr w:type="spellStart"/>
      <w:r>
        <w:t>Santosh</w:t>
      </w:r>
      <w:proofErr w:type="spellEnd"/>
      <w:r>
        <w:t xml:space="preserve"> Kate</w:t>
      </w:r>
    </w:p>
    <w:p w:rsidR="00D23E2C" w:rsidRDefault="00986AC6">
      <w:proofErr w:type="spellStart"/>
      <w:r>
        <w:t>Solapur</w:t>
      </w:r>
      <w:proofErr w:type="gramStart"/>
      <w:r>
        <w:t>,Maharashtra</w:t>
      </w:r>
      <w:proofErr w:type="spellEnd"/>
      <w:proofErr w:type="gramEnd"/>
      <w:r>
        <w:t>.</w:t>
      </w:r>
    </w:p>
    <w:p w:rsidR="00020DEC" w:rsidRDefault="00020DEC">
      <w:r>
        <w:t>Web Developer | Tech Enthusiast | AI Learner</w:t>
      </w:r>
    </w:p>
    <w:p w:rsidR="00F3599A" w:rsidRDefault="00F3599A">
      <w:r>
        <w:t>Cyber security Learning</w:t>
      </w:r>
      <w:r w:rsidR="00C155E5">
        <w:t xml:space="preserve"> </w:t>
      </w:r>
    </w:p>
    <w:p w:rsidR="00D23E2C" w:rsidRDefault="00EE0876">
      <w:r>
        <w:t>Email:</w:t>
      </w:r>
      <w:r w:rsidR="00C155E5">
        <w:t xml:space="preserve"> shashankkate30@gmail.com</w:t>
      </w:r>
      <w:r w:rsidR="005A343B">
        <w:t xml:space="preserve"> | </w:t>
      </w:r>
      <w:r w:rsidR="00986AC6">
        <w:t>+91 76202 07552</w:t>
      </w:r>
    </w:p>
    <w:p w:rsidR="00981870" w:rsidRDefault="00981870">
      <w:r>
        <w:t>LinkedIn:</w:t>
      </w:r>
    </w:p>
    <w:p w:rsidR="00981870" w:rsidRDefault="00981870">
      <w:proofErr w:type="spellStart"/>
      <w:r>
        <w:t>GitHub</w:t>
      </w:r>
      <w:proofErr w:type="spellEnd"/>
      <w:r w:rsidR="005A343B">
        <w:t>:</w:t>
      </w:r>
    </w:p>
    <w:p w:rsidR="00D23E2C" w:rsidRDefault="005A343B">
      <w:r>
        <w:t>Portfolio: shashankkateportfolio.</w:t>
      </w:r>
      <w:r w:rsidR="00986AC6">
        <w:t>com</w:t>
      </w:r>
    </w:p>
    <w:p w:rsidR="00D23E2C" w:rsidRDefault="005A343B">
      <w:pPr>
        <w:pStyle w:val="Heading1"/>
      </w:pPr>
      <w:r>
        <w:t>Objective</w:t>
      </w:r>
      <w:r w:rsidR="00D87D7D">
        <w:t>:</w:t>
      </w:r>
    </w:p>
    <w:p w:rsidR="00D23E2C" w:rsidRDefault="005A343B">
      <w:proofErr w:type="gramStart"/>
      <w:r>
        <w:t xml:space="preserve">Motivated Computer Engineering student with hands-on experience in web development and a strong interest in </w:t>
      </w:r>
      <w:r>
        <w:t>cybersecurity.</w:t>
      </w:r>
      <w:proofErr w:type="gramEnd"/>
      <w:r>
        <w:t xml:space="preserve"> Passionate about building secure and user-friendly applications, while preparing for a career in cyber defense and IT security. Seeking opportunities to contribute technical skills, problem-solving ability, and creativity in real-world proje</w:t>
      </w:r>
      <w:r>
        <w:t>cts.</w:t>
      </w:r>
    </w:p>
    <w:p w:rsidR="00D23E2C" w:rsidRDefault="005A343B">
      <w:pPr>
        <w:pStyle w:val="Heading1"/>
      </w:pPr>
      <w:r>
        <w:t>Education</w:t>
      </w:r>
      <w:r w:rsidR="00D87D7D">
        <w:t>:</w:t>
      </w:r>
    </w:p>
    <w:p w:rsidR="00D23E2C" w:rsidRDefault="005A343B">
      <w:proofErr w:type="spellStart"/>
      <w:r>
        <w:t>B.Tech</w:t>
      </w:r>
      <w:proofErr w:type="spellEnd"/>
      <w:r>
        <w:t xml:space="preserve"> in Computer Engineering</w:t>
      </w:r>
      <w:r>
        <w:br/>
      </w:r>
      <w:r w:rsidR="00D54B32">
        <w:t xml:space="preserve">JSPM’s </w:t>
      </w:r>
      <w:proofErr w:type="spellStart"/>
      <w:r w:rsidR="00D54B32">
        <w:t>Bhagwant</w:t>
      </w:r>
      <w:proofErr w:type="spellEnd"/>
      <w:r w:rsidR="00D54B32">
        <w:t xml:space="preserve"> Institute </w:t>
      </w:r>
      <w:proofErr w:type="gramStart"/>
      <w:r w:rsidR="00D54B32">
        <w:t>of  Technology</w:t>
      </w:r>
      <w:proofErr w:type="gramEnd"/>
      <w:r>
        <w:t xml:space="preserve"> (2022 – Present)</w:t>
      </w:r>
      <w:r>
        <w:br/>
        <w:t>- Current CGPA: 7.8/10 (expected graduation: 2026)</w:t>
      </w:r>
      <w:r>
        <w:br/>
        <w:t xml:space="preserve">- Relevant Coursework: Data Structures, Computer Architecture, Operating Systems, </w:t>
      </w:r>
      <w:proofErr w:type="spellStart"/>
      <w:r>
        <w:t>Cyber</w:t>
      </w:r>
      <w:r w:rsidR="00D54B32">
        <w:t>security</w:t>
      </w:r>
      <w:proofErr w:type="spellEnd"/>
      <w:r w:rsidR="00D54B32">
        <w:t>.</w:t>
      </w:r>
      <w:r w:rsidR="00EE0876">
        <w:tab/>
      </w:r>
      <w:r w:rsidR="00EE0876">
        <w:tab/>
      </w:r>
      <w:r w:rsidR="00EE0876">
        <w:tab/>
      </w:r>
      <w:r w:rsidR="00EE0876">
        <w:tab/>
      </w:r>
      <w:r w:rsidR="00EE0876">
        <w:tab/>
      </w:r>
      <w:r w:rsidR="00EE0876">
        <w:tab/>
      </w:r>
      <w:r w:rsidR="00EE0876">
        <w:tab/>
      </w:r>
      <w:r w:rsidR="00EE0876">
        <w:tab/>
      </w:r>
      <w:r w:rsidR="00EE0876">
        <w:tab/>
      </w:r>
    </w:p>
    <w:p w:rsidR="00D23E2C" w:rsidRDefault="005A343B">
      <w:pPr>
        <w:pStyle w:val="Heading1"/>
      </w:pPr>
      <w:r>
        <w:t>Skills</w:t>
      </w:r>
      <w:r w:rsidR="00D87D7D">
        <w:t>:</w:t>
      </w:r>
    </w:p>
    <w:p w:rsidR="00D23E2C" w:rsidRDefault="005A343B">
      <w:pPr>
        <w:pStyle w:val="ListBullet"/>
      </w:pPr>
      <w:r>
        <w:t>Programming: C, C++, Python, JavaScript</w:t>
      </w:r>
    </w:p>
    <w:p w:rsidR="00D23E2C" w:rsidRDefault="005A343B">
      <w:pPr>
        <w:pStyle w:val="ListBullet"/>
      </w:pPr>
      <w:r>
        <w:t>Web Development: HTML, CSS, JavaScript, React.js</w:t>
      </w:r>
    </w:p>
    <w:p w:rsidR="00D23E2C" w:rsidRDefault="005A343B">
      <w:pPr>
        <w:pStyle w:val="ListBullet"/>
      </w:pPr>
      <w:r>
        <w:t xml:space="preserve">Tools &amp; Platforms: </w:t>
      </w:r>
      <w:proofErr w:type="spellStart"/>
      <w:r>
        <w:t>GitHub</w:t>
      </w:r>
      <w:proofErr w:type="spellEnd"/>
      <w:r>
        <w:t>,</w:t>
      </w:r>
      <w:r>
        <w:t xml:space="preserve"> VS Code</w:t>
      </w:r>
    </w:p>
    <w:p w:rsidR="00D23E2C" w:rsidRDefault="005A343B">
      <w:pPr>
        <w:pStyle w:val="ListBullet"/>
      </w:pPr>
      <w:r>
        <w:t>Database: MySQL, MongoDB (basics)</w:t>
      </w:r>
    </w:p>
    <w:p w:rsidR="00D23E2C" w:rsidRDefault="005A343B">
      <w:pPr>
        <w:pStyle w:val="ListBullet"/>
      </w:pPr>
      <w:r>
        <w:t>Cybersecurity: Phishing detection projects, Wi</w:t>
      </w:r>
      <w:r>
        <w:t>reshark, Nmap (basics)</w:t>
      </w:r>
    </w:p>
    <w:p w:rsidR="00D23E2C" w:rsidRDefault="005A343B">
      <w:pPr>
        <w:pStyle w:val="ListBullet"/>
      </w:pPr>
      <w:r>
        <w:t>Soft Skills: Problem-solving, Teamwork, Communication, Adaptability</w:t>
      </w:r>
    </w:p>
    <w:p w:rsidR="00F05A8F" w:rsidRDefault="00F05A8F">
      <w:pPr>
        <w:pStyle w:val="Heading1"/>
      </w:pPr>
    </w:p>
    <w:p w:rsidR="00D23E2C" w:rsidRDefault="005A343B">
      <w:pPr>
        <w:pStyle w:val="Heading1"/>
      </w:pPr>
      <w:r>
        <w:t>Projects</w:t>
      </w:r>
      <w:r w:rsidR="00D87D7D">
        <w:t>:</w:t>
      </w:r>
    </w:p>
    <w:p w:rsidR="00D23E2C" w:rsidRDefault="005A343B">
      <w:pPr>
        <w:pStyle w:val="ListBullet"/>
      </w:pPr>
      <w:r>
        <w:t>Weather Dashboard Web App</w:t>
      </w:r>
      <w:r w:rsidR="00744FE4">
        <w:t>:</w:t>
      </w:r>
    </w:p>
    <w:p w:rsidR="00D23E2C" w:rsidRDefault="005A343B">
      <w:pPr>
        <w:pStyle w:val="ListBullet2"/>
      </w:pPr>
      <w:r>
        <w:t>- Built using HTML, CSS, JavaScript, and OpenWeather API.</w:t>
      </w:r>
    </w:p>
    <w:p w:rsidR="00D23E2C" w:rsidRDefault="005A343B">
      <w:pPr>
        <w:pStyle w:val="ListBullet2"/>
      </w:pPr>
      <w:r>
        <w:t>- Features: Current weather, 5-day forecast, search history, error handl</w:t>
      </w:r>
      <w:r>
        <w:t>ing, and responsive design.</w:t>
      </w:r>
    </w:p>
    <w:p w:rsidR="009507B8" w:rsidRDefault="009507B8" w:rsidP="009507B8">
      <w:pPr>
        <w:pStyle w:val="ListBullet2"/>
        <w:numPr>
          <w:ilvl w:val="0"/>
          <w:numId w:val="0"/>
        </w:numPr>
        <w:ind w:left="720" w:hanging="360"/>
      </w:pPr>
    </w:p>
    <w:p w:rsidR="009507B8" w:rsidRDefault="009507B8" w:rsidP="009507B8">
      <w:pPr>
        <w:pStyle w:val="ListBullet2"/>
        <w:numPr>
          <w:ilvl w:val="0"/>
          <w:numId w:val="0"/>
        </w:numPr>
        <w:ind w:left="720" w:hanging="360"/>
      </w:pPr>
    </w:p>
    <w:p w:rsidR="00D23E2C" w:rsidRDefault="00744FE4">
      <w:pPr>
        <w:pStyle w:val="ListBullet"/>
      </w:pPr>
      <w:proofErr w:type="spellStart"/>
      <w:r>
        <w:t>Shashank</w:t>
      </w:r>
      <w:r w:rsidR="005A343B">
        <w:t>’s</w:t>
      </w:r>
      <w:proofErr w:type="spellEnd"/>
      <w:r w:rsidR="005A343B">
        <w:t xml:space="preserve"> Food – Online Food Ordering Website</w:t>
      </w:r>
      <w:r>
        <w:t>:</w:t>
      </w:r>
    </w:p>
    <w:p w:rsidR="00D23E2C" w:rsidRDefault="005A343B">
      <w:pPr>
        <w:pStyle w:val="ListBullet2"/>
      </w:pPr>
      <w:r>
        <w:t>- Multi-page responsive site (Home, Menu, About, Contact, Order).</w:t>
      </w:r>
    </w:p>
    <w:p w:rsidR="00D23E2C" w:rsidRDefault="005A343B">
      <w:pPr>
        <w:pStyle w:val="ListBullet2"/>
      </w:pPr>
      <w:r>
        <w:t>- Implemented localStorage for dynamic order handling.</w:t>
      </w:r>
    </w:p>
    <w:p w:rsidR="00D23E2C" w:rsidRDefault="005A343B">
      <w:pPr>
        <w:pStyle w:val="ListBullet"/>
      </w:pPr>
      <w:r>
        <w:t>Inventory Management System</w:t>
      </w:r>
      <w:r w:rsidR="009507B8">
        <w:t>:</w:t>
      </w:r>
    </w:p>
    <w:p w:rsidR="00D23E2C" w:rsidRDefault="005A343B">
      <w:pPr>
        <w:pStyle w:val="ListBullet2"/>
      </w:pPr>
      <w:r>
        <w:lastRenderedPageBreak/>
        <w:t>- Developed with HTML, CSS, and Jav</w:t>
      </w:r>
      <w:r>
        <w:t>aScript.</w:t>
      </w:r>
    </w:p>
    <w:p w:rsidR="00D23E2C" w:rsidRDefault="005A343B">
      <w:pPr>
        <w:pStyle w:val="ListBullet2"/>
      </w:pPr>
      <w:r>
        <w:t>- Features: Sign up/login, add product, product list, product search using localStorage.</w:t>
      </w:r>
    </w:p>
    <w:p w:rsidR="00D23E2C" w:rsidRDefault="005A343B">
      <w:pPr>
        <w:pStyle w:val="ListBullet"/>
      </w:pPr>
      <w:r>
        <w:t>PhishGuard – Detect Phishing URLs</w:t>
      </w:r>
      <w:r w:rsidR="00954B2C">
        <w:t>:</w:t>
      </w:r>
    </w:p>
    <w:p w:rsidR="00D23E2C" w:rsidRDefault="005A343B">
      <w:pPr>
        <w:pStyle w:val="ListBullet2"/>
      </w:pPr>
      <w:r>
        <w:t>- Created a system to detect phishing websites using simple backend + frontend interface.</w:t>
      </w:r>
    </w:p>
    <w:p w:rsidR="00D23E2C" w:rsidRDefault="005A343B">
      <w:pPr>
        <w:pStyle w:val="ListBullet2"/>
      </w:pPr>
      <w:r>
        <w:t>- Demonstrates early interest in c</w:t>
      </w:r>
      <w:r>
        <w:t>ybersecurity field.</w:t>
      </w:r>
    </w:p>
    <w:p w:rsidR="00D23E2C" w:rsidRDefault="005A343B">
      <w:pPr>
        <w:pStyle w:val="Heading1"/>
      </w:pPr>
      <w:r>
        <w:t>Experience</w:t>
      </w:r>
      <w:r w:rsidR="00D87D7D">
        <w:t>:</w:t>
      </w:r>
    </w:p>
    <w:p w:rsidR="00D23E2C" w:rsidRDefault="005A343B" w:rsidP="00E73385">
      <w:r>
        <w:t>- Assisted in frontend development tasks and debugging UI issues.</w:t>
      </w:r>
      <w:r>
        <w:br/>
        <w:t>- Gained experience in real-world project workflows and version control using Git.</w:t>
      </w:r>
    </w:p>
    <w:p w:rsidR="00D23E2C" w:rsidRDefault="005A343B">
      <w:pPr>
        <w:pStyle w:val="Heading1"/>
      </w:pPr>
      <w:r>
        <w:t>Certifications</w:t>
      </w:r>
      <w:r w:rsidR="00C730E4">
        <w:t>:</w:t>
      </w:r>
    </w:p>
    <w:p w:rsidR="00D23E2C" w:rsidRDefault="005A343B">
      <w:pPr>
        <w:pStyle w:val="ListBullet"/>
      </w:pPr>
      <w:proofErr w:type="spellStart"/>
      <w:r>
        <w:t>Hackathon</w:t>
      </w:r>
      <w:proofErr w:type="spellEnd"/>
      <w:r>
        <w:t xml:space="preserve"> (National Level, </w:t>
      </w:r>
      <w:r>
        <w:t>CHAKRAVYUH 1.0) – Land Ownership Verification with Blockchain (SVERI’s College of Engineering, Pandharpur).</w:t>
      </w:r>
    </w:p>
    <w:p w:rsidR="00D23E2C" w:rsidRDefault="005A343B" w:rsidP="006E33BD">
      <w:pPr>
        <w:pStyle w:val="ListBullet"/>
      </w:pPr>
      <w:r>
        <w:t xml:space="preserve">Workshop – AI for Students: Build Your Own Generative AI Model (June 2025) – </w:t>
      </w:r>
      <w:proofErr w:type="spellStart"/>
      <w:r>
        <w:t>Anudip</w:t>
      </w:r>
      <w:proofErr w:type="spellEnd"/>
      <w:r>
        <w:t xml:space="preserve"> Foundation.</w:t>
      </w:r>
    </w:p>
    <w:p w:rsidR="00F05A8F" w:rsidRDefault="00F05A8F">
      <w:pPr>
        <w:pStyle w:val="Heading1"/>
      </w:pPr>
    </w:p>
    <w:p w:rsidR="00D23E2C" w:rsidRDefault="005A343B">
      <w:pPr>
        <w:pStyle w:val="Heading1"/>
      </w:pPr>
      <w:r>
        <w:t>Achievements</w:t>
      </w:r>
      <w:r w:rsidR="008001EF">
        <w:t>:</w:t>
      </w:r>
    </w:p>
    <w:p w:rsidR="00D23E2C" w:rsidRDefault="005A343B">
      <w:pPr>
        <w:pStyle w:val="ListBullet"/>
      </w:pPr>
      <w:r>
        <w:t>Built multiple mini-projects independently as part of coursework and personal learning.</w:t>
      </w:r>
    </w:p>
    <w:p w:rsidR="00D23E2C" w:rsidRDefault="005A343B">
      <w:pPr>
        <w:pStyle w:val="ListBullet"/>
      </w:pPr>
      <w:r>
        <w:t>Active participant in hackathons and coding events.</w:t>
      </w:r>
    </w:p>
    <w:p w:rsidR="00D23E2C" w:rsidRDefault="005A343B">
      <w:pPr>
        <w:pStyle w:val="ListBullet"/>
      </w:pPr>
      <w:r>
        <w:t>Preparing for Cyber</w:t>
      </w:r>
      <w:r w:rsidR="00C906B5">
        <w:t xml:space="preserve"> </w:t>
      </w:r>
      <w:r>
        <w:t>security career</w:t>
      </w:r>
      <w:r w:rsidR="003C32DE">
        <w:t>.</w:t>
      </w:r>
      <w:r>
        <w:t xml:space="preserve"> </w:t>
      </w:r>
    </w:p>
    <w:p w:rsidR="00D23E2C" w:rsidRDefault="005A343B">
      <w:pPr>
        <w:pStyle w:val="Heading1"/>
      </w:pPr>
      <w:r>
        <w:t>Languages</w:t>
      </w:r>
      <w:r w:rsidR="008001EF">
        <w:t>:</w:t>
      </w:r>
    </w:p>
    <w:p w:rsidR="00D23E2C" w:rsidRDefault="005A343B">
      <w:pPr>
        <w:pStyle w:val="ListBullet"/>
      </w:pPr>
      <w:r>
        <w:t>English – Professional proficiency</w:t>
      </w:r>
    </w:p>
    <w:p w:rsidR="00D23E2C" w:rsidRDefault="005A343B">
      <w:pPr>
        <w:pStyle w:val="ListBullet"/>
      </w:pPr>
      <w:r>
        <w:t>Hindi – Fluent</w:t>
      </w:r>
    </w:p>
    <w:p w:rsidR="00D23E2C" w:rsidRDefault="005A343B">
      <w:pPr>
        <w:pStyle w:val="ListBullet"/>
      </w:pPr>
      <w:r>
        <w:t>Marathi – Native</w:t>
      </w:r>
    </w:p>
    <w:sectPr w:rsidR="00D23E2C" w:rsidSect="00441BB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20DEC"/>
    <w:rsid w:val="00034616"/>
    <w:rsid w:val="0006063C"/>
    <w:rsid w:val="000B3A9C"/>
    <w:rsid w:val="000E66D7"/>
    <w:rsid w:val="0015074B"/>
    <w:rsid w:val="00172421"/>
    <w:rsid w:val="0029639D"/>
    <w:rsid w:val="00326F90"/>
    <w:rsid w:val="003C32DE"/>
    <w:rsid w:val="0040279C"/>
    <w:rsid w:val="00441BB1"/>
    <w:rsid w:val="005A343B"/>
    <w:rsid w:val="006E33BD"/>
    <w:rsid w:val="00744FE4"/>
    <w:rsid w:val="008001EF"/>
    <w:rsid w:val="009507B8"/>
    <w:rsid w:val="00954B2C"/>
    <w:rsid w:val="00981870"/>
    <w:rsid w:val="00986AC6"/>
    <w:rsid w:val="00A46DFC"/>
    <w:rsid w:val="00AA1D8D"/>
    <w:rsid w:val="00B47730"/>
    <w:rsid w:val="00BE2A99"/>
    <w:rsid w:val="00C155E5"/>
    <w:rsid w:val="00C730E4"/>
    <w:rsid w:val="00C906B5"/>
    <w:rsid w:val="00CB0664"/>
    <w:rsid w:val="00D23E2C"/>
    <w:rsid w:val="00D54B32"/>
    <w:rsid w:val="00D87D7D"/>
    <w:rsid w:val="00E73385"/>
    <w:rsid w:val="00EE0876"/>
    <w:rsid w:val="00F05A8F"/>
    <w:rsid w:val="00F3599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78B75-74EC-41F5-BB25-3D65AB00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</cp:lastModifiedBy>
  <cp:revision>25</cp:revision>
  <dcterms:created xsi:type="dcterms:W3CDTF">2013-12-23T23:15:00Z</dcterms:created>
  <dcterms:modified xsi:type="dcterms:W3CDTF">2025-09-16T17:44:00Z</dcterms:modified>
  <cp:category/>
</cp:coreProperties>
</file>